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9E11A" w14:textId="77777777" w:rsidR="00E44A56" w:rsidRDefault="00000000">
      <w:pPr>
        <w:jc w:val="center"/>
      </w:pPr>
      <w:r>
        <w:rPr>
          <w:b/>
          <w:color w:val="000080"/>
          <w:sz w:val="40"/>
        </w:rPr>
        <w:t>Morris J Kollie Jr</w:t>
      </w:r>
    </w:p>
    <w:p w14:paraId="514D8E1E" w14:textId="77777777" w:rsidR="00E44A56" w:rsidRDefault="00000000">
      <w:pPr>
        <w:jc w:val="center"/>
      </w:pPr>
      <w:r>
        <w:rPr>
          <w:b/>
        </w:rPr>
        <w:t xml:space="preserve">Phone: 0775148715 / 0555203267 | </w:t>
      </w:r>
      <w:r>
        <w:t>Email: morrisjkolliejr@gmail.com | Location: Bobby's Garage, Lower Margibi County, Liberia</w:t>
      </w:r>
    </w:p>
    <w:p w14:paraId="2751EF7D" w14:textId="77777777" w:rsidR="00E44A56" w:rsidRDefault="00000000">
      <w:pPr>
        <w:jc w:val="center"/>
      </w:pPr>
      <w:r>
        <w:rPr>
          <w:b/>
        </w:rPr>
        <w:t xml:space="preserve">LinkedIn: </w:t>
      </w:r>
      <w:r>
        <w:t>MORRIS J KOLLIE JR</w:t>
      </w:r>
    </w:p>
    <w:p w14:paraId="0D5D590B" w14:textId="77777777" w:rsidR="00E44A56" w:rsidRDefault="00E44A56">
      <w:pPr>
        <w:pBdr>
          <w:bottom w:val="single" w:sz="8" w:space="1" w:color="999999"/>
        </w:pBdr>
      </w:pPr>
    </w:p>
    <w:p w14:paraId="512DAB2D" w14:textId="77777777" w:rsidR="00E44A56" w:rsidRDefault="00000000">
      <w:pPr>
        <w:spacing w:before="160" w:after="80"/>
      </w:pPr>
      <w:r>
        <w:rPr>
          <w:b/>
          <w:color w:val="003366"/>
          <w:sz w:val="24"/>
        </w:rPr>
        <w:t>PROFESSIONAL SUMMARY</w:t>
      </w:r>
    </w:p>
    <w:p w14:paraId="600CAF51" w14:textId="77777777" w:rsidR="00E44A56" w:rsidRDefault="00000000">
      <w:r>
        <w:t>Motivated and dedicated computer science student with hands-on experience in web development and strong problem-solving skills. Passionate about creating efficient, user-friendly web applications and systems tailored to local needs. Eager to contribute to team success through hard work, attention to detail, and excellent organizational skills.</w:t>
      </w:r>
    </w:p>
    <w:p w14:paraId="61AEABB0" w14:textId="77777777" w:rsidR="00E44A56" w:rsidRDefault="00000000">
      <w:pPr>
        <w:spacing w:before="160" w:after="80"/>
        <w:rPr>
          <w:b/>
          <w:color w:val="003366"/>
          <w:sz w:val="24"/>
        </w:rPr>
      </w:pPr>
      <w:r>
        <w:rPr>
          <w:b/>
          <w:color w:val="003366"/>
          <w:sz w:val="24"/>
        </w:rPr>
        <w:t>EDUCATION</w:t>
      </w:r>
    </w:p>
    <w:p w14:paraId="4A077B6B" w14:textId="77777777" w:rsidR="009751E4" w:rsidRDefault="009751E4" w:rsidP="009751E4">
      <w:r>
        <w:rPr>
          <w:b/>
        </w:rPr>
        <w:t>Bachelor Degree Computer Science (Candidate)</w:t>
      </w:r>
      <w:r w:rsidRPr="007874D4">
        <w:rPr>
          <w:b/>
        </w:rPr>
        <w:t xml:space="preserve"> </w:t>
      </w:r>
      <w:r>
        <w:rPr>
          <w:b/>
        </w:rPr>
        <w:t>– Faith University College</w:t>
      </w:r>
      <w:r>
        <w:rPr>
          <w:b/>
        </w:rPr>
        <w:br/>
      </w:r>
      <w:r>
        <w:t>Diggsville Community, Schieffelin Township, Lower Margibi County | 2025</w:t>
      </w:r>
    </w:p>
    <w:p w14:paraId="26DB66E7" w14:textId="0E1D837A" w:rsidR="009751E4" w:rsidRDefault="009751E4" w:rsidP="009751E4">
      <w:r>
        <w:rPr>
          <w:b/>
        </w:rPr>
        <w:t>Associate Degree Computer Science – Faith University College</w:t>
      </w:r>
      <w:r>
        <w:rPr>
          <w:b/>
        </w:rPr>
        <w:br/>
      </w:r>
      <w:r>
        <w:t>Diggsville Community, Schieffelin Township, Lower Margibi County | 2024–2025</w:t>
      </w:r>
    </w:p>
    <w:p w14:paraId="04FD630C" w14:textId="1D3EEE23" w:rsidR="00E44A56" w:rsidRDefault="00000000">
      <w:r>
        <w:rPr>
          <w:b/>
        </w:rPr>
        <w:t>High School Diploma</w:t>
      </w:r>
      <w:r w:rsidR="007874D4">
        <w:rPr>
          <w:b/>
        </w:rPr>
        <w:t xml:space="preserve"> –</w:t>
      </w:r>
      <w:r w:rsidR="007874D4" w:rsidRPr="007874D4">
        <w:rPr>
          <w:b/>
        </w:rPr>
        <w:t xml:space="preserve"> </w:t>
      </w:r>
      <w:r w:rsidR="007874D4">
        <w:rPr>
          <w:b/>
        </w:rPr>
        <w:t xml:space="preserve">McDaniel Faith Academy </w:t>
      </w:r>
      <w:r>
        <w:rPr>
          <w:b/>
        </w:rPr>
        <w:br/>
      </w:r>
      <w:r w:rsidR="007874D4">
        <w:t>Morris' Farm Community, Paynesville City | 2022</w:t>
      </w:r>
    </w:p>
    <w:p w14:paraId="20575B45" w14:textId="77777777" w:rsidR="00E44A56" w:rsidRDefault="00000000">
      <w:pPr>
        <w:spacing w:before="160" w:after="80"/>
      </w:pPr>
      <w:r>
        <w:rPr>
          <w:b/>
          <w:color w:val="003366"/>
          <w:sz w:val="24"/>
        </w:rPr>
        <w:t>WORK EXPERIENCE</w:t>
      </w:r>
    </w:p>
    <w:p w14:paraId="52551BCA" w14:textId="77777777" w:rsidR="00E44A56" w:rsidRDefault="00000000">
      <w:r>
        <w:rPr>
          <w:b/>
        </w:rPr>
        <w:t>Sales Boy – U.G Enterprise (2023–2024)</w:t>
      </w:r>
    </w:p>
    <w:p w14:paraId="2617F74A" w14:textId="77777777" w:rsidR="00E44A56" w:rsidRDefault="00000000">
      <w:r>
        <w:t>• Served as a shop salesman, assisting customers and managing product sales.</w:t>
      </w:r>
    </w:p>
    <w:p w14:paraId="0076A2BC" w14:textId="77777777" w:rsidR="00E44A56" w:rsidRDefault="00000000">
      <w:r>
        <w:t>• Maintained shop organization and ensured proper stock arrangement.</w:t>
      </w:r>
    </w:p>
    <w:p w14:paraId="624DB965" w14:textId="77777777" w:rsidR="00E44A56" w:rsidRDefault="00000000">
      <w:r>
        <w:t>• Handled customer inquiries and promoted products.</w:t>
      </w:r>
    </w:p>
    <w:p w14:paraId="5ACE533F" w14:textId="77777777" w:rsidR="00E44A56" w:rsidRDefault="00000000">
      <w:pPr>
        <w:spacing w:before="160" w:after="80"/>
      </w:pPr>
      <w:r>
        <w:rPr>
          <w:b/>
          <w:color w:val="003366"/>
          <w:sz w:val="24"/>
        </w:rPr>
        <w:t>SKILLS</w:t>
      </w:r>
    </w:p>
    <w:p w14:paraId="385C9159" w14:textId="77777777" w:rsidR="00E44A56" w:rsidRDefault="00000000">
      <w:r>
        <w:t>HTML, CSS, JavaScript, PHP, MySQL, Java, Strong teamwork and leadership</w:t>
      </w:r>
    </w:p>
    <w:p w14:paraId="5240C7AA" w14:textId="77777777" w:rsidR="00E44A56" w:rsidRDefault="00000000">
      <w:pPr>
        <w:spacing w:before="160" w:after="80"/>
      </w:pPr>
      <w:r>
        <w:rPr>
          <w:b/>
          <w:color w:val="003366"/>
          <w:sz w:val="24"/>
        </w:rPr>
        <w:t>PROJECTS &amp; ACHIEVEMENTS</w:t>
      </w:r>
    </w:p>
    <w:p w14:paraId="1A38B7C6" w14:textId="77777777" w:rsidR="00E44A56" w:rsidRDefault="00000000">
      <w:r>
        <w:t>• Built an Online Course Management System with full dashboard and role-based access.</w:t>
      </w:r>
    </w:p>
    <w:p w14:paraId="0CEEF9CE" w14:textId="77777777" w:rsidR="00E44A56" w:rsidRDefault="00000000">
      <w:r>
        <w:t>• Created a Mobile E-commerce Platform for Liberian market using PHP and Bootstrap.</w:t>
      </w:r>
    </w:p>
    <w:p w14:paraId="46F20344" w14:textId="77777777" w:rsidR="00E44A56" w:rsidRDefault="00000000">
      <w:pPr>
        <w:spacing w:before="160" w:after="80"/>
      </w:pPr>
      <w:r>
        <w:rPr>
          <w:b/>
          <w:color w:val="003366"/>
          <w:sz w:val="24"/>
        </w:rPr>
        <w:t>CERTIFICATIONS &amp; TRAINING</w:t>
      </w:r>
    </w:p>
    <w:p w14:paraId="4D7420B8" w14:textId="77777777" w:rsidR="00E44A56" w:rsidRDefault="00000000">
      <w:r>
        <w:t>• Web Development Certificate – Coursera – May 2024</w:t>
      </w:r>
    </w:p>
    <w:p w14:paraId="7B180496" w14:textId="77777777" w:rsidR="00E44A56" w:rsidRDefault="00000000">
      <w:r>
        <w:t>• Networking Fundamentals – Cisco Networking Academy – Jan 2023</w:t>
      </w:r>
    </w:p>
    <w:p w14:paraId="6374F536" w14:textId="77777777" w:rsidR="00E44A56" w:rsidRDefault="00000000">
      <w:pPr>
        <w:spacing w:before="160" w:after="80"/>
      </w:pPr>
      <w:r>
        <w:rPr>
          <w:b/>
          <w:color w:val="003366"/>
          <w:sz w:val="24"/>
        </w:rPr>
        <w:t>LANGUAGES</w:t>
      </w:r>
    </w:p>
    <w:p w14:paraId="18F0093D" w14:textId="77777777" w:rsidR="00E44A56" w:rsidRDefault="00000000">
      <w:r>
        <w:t>English (Fluent), Liberian Kolokwa (Native)</w:t>
      </w:r>
    </w:p>
    <w:sectPr w:rsidR="00E44A56" w:rsidSect="00034616"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35119497">
    <w:abstractNumId w:val="8"/>
  </w:num>
  <w:num w:numId="2" w16cid:durableId="1820003373">
    <w:abstractNumId w:val="6"/>
  </w:num>
  <w:num w:numId="3" w16cid:durableId="431823806">
    <w:abstractNumId w:val="5"/>
  </w:num>
  <w:num w:numId="4" w16cid:durableId="1038507321">
    <w:abstractNumId w:val="4"/>
  </w:num>
  <w:num w:numId="5" w16cid:durableId="1992706452">
    <w:abstractNumId w:val="7"/>
  </w:num>
  <w:num w:numId="6" w16cid:durableId="1559592773">
    <w:abstractNumId w:val="3"/>
  </w:num>
  <w:num w:numId="7" w16cid:durableId="1029380114">
    <w:abstractNumId w:val="2"/>
  </w:num>
  <w:num w:numId="8" w16cid:durableId="257493664">
    <w:abstractNumId w:val="1"/>
  </w:num>
  <w:num w:numId="9" w16cid:durableId="2106263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874D4"/>
    <w:rsid w:val="008B5F20"/>
    <w:rsid w:val="009751E4"/>
    <w:rsid w:val="00AA1D8D"/>
    <w:rsid w:val="00B47730"/>
    <w:rsid w:val="00CB0664"/>
    <w:rsid w:val="00E44A56"/>
    <w:rsid w:val="00F855F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E61364"/>
  <w14:defaultImageDpi w14:val="300"/>
  <w15:docId w15:val="{0AA184F1-BF51-4B21-A012-3AB84E8EB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Morris J Kollie Jr</cp:lastModifiedBy>
  <cp:revision>3</cp:revision>
  <dcterms:created xsi:type="dcterms:W3CDTF">2013-12-23T23:15:00Z</dcterms:created>
  <dcterms:modified xsi:type="dcterms:W3CDTF">2025-06-11T22:13:00Z</dcterms:modified>
  <cp:category/>
</cp:coreProperties>
</file>